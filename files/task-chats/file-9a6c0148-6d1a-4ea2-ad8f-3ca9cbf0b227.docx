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767EC" w14:textId="77777777" w:rsidR="00DA15D7" w:rsidRDefault="00000000">
      <w:pPr>
        <w:pStyle w:val="Heading1"/>
      </w:pPr>
      <w:r>
        <w:t>HR Feedback Questionnaire</w:t>
      </w:r>
    </w:p>
    <w:p w14:paraId="09BAAEF1" w14:textId="77777777" w:rsidR="00DA15D7" w:rsidRDefault="00000000">
      <w:pPr>
        <w:pStyle w:val="Heading2"/>
      </w:pPr>
      <w:r>
        <w:t>1. How would you rate the friendliness of the HR department?</w:t>
      </w:r>
    </w:p>
    <w:p w14:paraId="59D5FDBC" w14:textId="77777777" w:rsidR="00DA15D7" w:rsidRDefault="00000000">
      <w:pPr>
        <w:pStyle w:val="ListBullet"/>
      </w:pPr>
      <w:r>
        <w:t>Very friendly (5 points)</w:t>
      </w:r>
    </w:p>
    <w:p w14:paraId="0173F941" w14:textId="77777777" w:rsidR="00DA15D7" w:rsidRPr="008E5B73" w:rsidRDefault="00000000">
      <w:pPr>
        <w:pStyle w:val="ListBullet"/>
        <w:rPr>
          <w:u w:val="single"/>
        </w:rPr>
      </w:pPr>
      <w:r w:rsidRPr="008E5B73">
        <w:rPr>
          <w:u w:val="single"/>
        </w:rPr>
        <w:t>Friendly (4 points)</w:t>
      </w:r>
    </w:p>
    <w:p w14:paraId="592DF1ED" w14:textId="77777777" w:rsidR="00DA15D7" w:rsidRDefault="00000000">
      <w:pPr>
        <w:pStyle w:val="ListBullet"/>
      </w:pPr>
      <w:r>
        <w:t>Neutral (3 points)</w:t>
      </w:r>
    </w:p>
    <w:p w14:paraId="52A6FD98" w14:textId="77777777" w:rsidR="00DA15D7" w:rsidRDefault="00000000">
      <w:pPr>
        <w:pStyle w:val="ListBullet"/>
      </w:pPr>
      <w:r>
        <w:t>Unfriendly (2 points)</w:t>
      </w:r>
    </w:p>
    <w:p w14:paraId="6B5B961E" w14:textId="77777777" w:rsidR="00DA15D7" w:rsidRDefault="00000000">
      <w:pPr>
        <w:pStyle w:val="ListBullet"/>
      </w:pPr>
      <w:r>
        <w:t>Very unfriendly (1 points)</w:t>
      </w:r>
    </w:p>
    <w:p w14:paraId="339AFE4D" w14:textId="77777777" w:rsidR="00DA15D7" w:rsidRDefault="00000000">
      <w:pPr>
        <w:pStyle w:val="Heading2"/>
      </w:pPr>
      <w:r>
        <w:t>2. How often do you feel that the HR staff is rude or dismissive?</w:t>
      </w:r>
    </w:p>
    <w:p w14:paraId="5C1A9E1F" w14:textId="77777777" w:rsidR="00DA15D7" w:rsidRDefault="00000000">
      <w:pPr>
        <w:pStyle w:val="ListBullet"/>
      </w:pPr>
      <w:r>
        <w:t>Very friendly (5 points)</w:t>
      </w:r>
    </w:p>
    <w:p w14:paraId="0430F66A" w14:textId="77777777" w:rsidR="00DA15D7" w:rsidRDefault="00000000">
      <w:pPr>
        <w:pStyle w:val="ListBullet"/>
      </w:pPr>
      <w:r>
        <w:t>Friendly (4 points)</w:t>
      </w:r>
    </w:p>
    <w:p w14:paraId="6569EA3E" w14:textId="77777777" w:rsidR="00DA15D7" w:rsidRDefault="00000000">
      <w:pPr>
        <w:pStyle w:val="ListBullet"/>
      </w:pPr>
      <w:r>
        <w:t>Neutral (3 points)</w:t>
      </w:r>
    </w:p>
    <w:p w14:paraId="2B4C2D08" w14:textId="77777777" w:rsidR="00DA15D7" w:rsidRPr="008E5B73" w:rsidRDefault="00000000">
      <w:pPr>
        <w:pStyle w:val="ListBullet"/>
        <w:rPr>
          <w:u w:val="single"/>
        </w:rPr>
      </w:pPr>
      <w:r w:rsidRPr="008E5B73">
        <w:rPr>
          <w:u w:val="single"/>
        </w:rPr>
        <w:t>Unfriendly (2 points)</w:t>
      </w:r>
    </w:p>
    <w:p w14:paraId="246863F3" w14:textId="77777777" w:rsidR="00DA15D7" w:rsidRDefault="00000000">
      <w:pPr>
        <w:pStyle w:val="ListBullet"/>
      </w:pPr>
      <w:r>
        <w:t>Very unfriendly (1 points)</w:t>
      </w:r>
    </w:p>
    <w:p w14:paraId="53CF2529" w14:textId="77777777" w:rsidR="00DA15D7" w:rsidRDefault="00000000">
      <w:pPr>
        <w:pStyle w:val="Heading2"/>
      </w:pPr>
      <w:r>
        <w:t>3. How well does the HR department address your concerns and issues?</w:t>
      </w:r>
    </w:p>
    <w:p w14:paraId="4CD18576" w14:textId="77777777" w:rsidR="00DA15D7" w:rsidRDefault="00000000">
      <w:pPr>
        <w:pStyle w:val="ListBullet"/>
      </w:pPr>
      <w:r>
        <w:t>Very friendly (5 points)</w:t>
      </w:r>
    </w:p>
    <w:p w14:paraId="1CF9EB77" w14:textId="77777777" w:rsidR="00DA15D7" w:rsidRDefault="00000000">
      <w:pPr>
        <w:pStyle w:val="ListBullet"/>
      </w:pPr>
      <w:r>
        <w:t>Friendly (4 points)</w:t>
      </w:r>
    </w:p>
    <w:p w14:paraId="3ACB07C7" w14:textId="77777777" w:rsidR="00DA15D7" w:rsidRDefault="00000000">
      <w:pPr>
        <w:pStyle w:val="ListBullet"/>
      </w:pPr>
      <w:r>
        <w:t>Neutral (3 points)</w:t>
      </w:r>
    </w:p>
    <w:p w14:paraId="19F62514" w14:textId="77777777" w:rsidR="00DA15D7" w:rsidRPr="008E5B73" w:rsidRDefault="00000000">
      <w:pPr>
        <w:pStyle w:val="ListBullet"/>
        <w:rPr>
          <w:u w:val="single"/>
        </w:rPr>
      </w:pPr>
      <w:r w:rsidRPr="008E5B73">
        <w:rPr>
          <w:u w:val="single"/>
        </w:rPr>
        <w:t>Unfriendly (2 points)</w:t>
      </w:r>
    </w:p>
    <w:p w14:paraId="12F92432" w14:textId="77777777" w:rsidR="00DA15D7" w:rsidRDefault="00000000">
      <w:pPr>
        <w:pStyle w:val="ListBullet"/>
      </w:pPr>
      <w:r>
        <w:t>Very unfriendly (1 points)</w:t>
      </w:r>
    </w:p>
    <w:p w14:paraId="7AEE40EB" w14:textId="77777777" w:rsidR="00DA15D7" w:rsidRDefault="00000000">
      <w:pPr>
        <w:pStyle w:val="Heading2"/>
      </w:pPr>
      <w:r>
        <w:t>4. How responsive is the HR department to your queries and requests?</w:t>
      </w:r>
    </w:p>
    <w:p w14:paraId="213D5E66" w14:textId="77777777" w:rsidR="00DA15D7" w:rsidRDefault="00000000">
      <w:pPr>
        <w:pStyle w:val="ListBullet"/>
      </w:pPr>
      <w:r>
        <w:t>Very friendly (5 points)</w:t>
      </w:r>
    </w:p>
    <w:p w14:paraId="4A5B3F9A" w14:textId="77777777" w:rsidR="00DA15D7" w:rsidRDefault="00000000">
      <w:pPr>
        <w:pStyle w:val="ListBullet"/>
      </w:pPr>
      <w:r>
        <w:t>Friendly (4 points)</w:t>
      </w:r>
    </w:p>
    <w:p w14:paraId="29A3DAE7" w14:textId="77777777" w:rsidR="00DA15D7" w:rsidRDefault="00000000">
      <w:pPr>
        <w:pStyle w:val="ListBullet"/>
      </w:pPr>
      <w:r>
        <w:t>Neutral (3 points)</w:t>
      </w:r>
    </w:p>
    <w:p w14:paraId="0E118F3C" w14:textId="77777777" w:rsidR="00DA15D7" w:rsidRDefault="00000000">
      <w:pPr>
        <w:pStyle w:val="ListBullet"/>
      </w:pPr>
      <w:r>
        <w:t>Unfriendly (2 points)</w:t>
      </w:r>
    </w:p>
    <w:p w14:paraId="52B0B6EE" w14:textId="77777777" w:rsidR="00DA15D7" w:rsidRPr="008E5B73" w:rsidRDefault="00000000">
      <w:pPr>
        <w:pStyle w:val="ListBullet"/>
        <w:rPr>
          <w:u w:val="single"/>
        </w:rPr>
      </w:pPr>
      <w:r w:rsidRPr="008E5B73">
        <w:rPr>
          <w:u w:val="single"/>
        </w:rPr>
        <w:t>Very unfriendly (1 points)</w:t>
      </w:r>
    </w:p>
    <w:p w14:paraId="6066A2E6" w14:textId="77777777" w:rsidR="00DA15D7" w:rsidRDefault="00000000">
      <w:pPr>
        <w:pStyle w:val="Heading2"/>
      </w:pPr>
      <w:r>
        <w:t>5. How satisfied are you with the HR department's conflict resolution?</w:t>
      </w:r>
    </w:p>
    <w:p w14:paraId="5C84349C" w14:textId="77777777" w:rsidR="00DA15D7" w:rsidRDefault="00000000">
      <w:pPr>
        <w:pStyle w:val="ListBullet"/>
      </w:pPr>
      <w:r>
        <w:t>Very friendly (5 points)</w:t>
      </w:r>
    </w:p>
    <w:p w14:paraId="56E32375" w14:textId="77777777" w:rsidR="00DA15D7" w:rsidRDefault="00000000">
      <w:pPr>
        <w:pStyle w:val="ListBullet"/>
      </w:pPr>
      <w:r>
        <w:t>Friendly (4 points)</w:t>
      </w:r>
    </w:p>
    <w:p w14:paraId="62D410B9" w14:textId="77777777" w:rsidR="00DA15D7" w:rsidRPr="008E5B73" w:rsidRDefault="00000000">
      <w:pPr>
        <w:pStyle w:val="ListBullet"/>
        <w:rPr>
          <w:u w:val="single"/>
        </w:rPr>
      </w:pPr>
      <w:r w:rsidRPr="008E5B73">
        <w:rPr>
          <w:u w:val="single"/>
        </w:rPr>
        <w:t>Neutral (3 points)</w:t>
      </w:r>
    </w:p>
    <w:p w14:paraId="7C928582" w14:textId="77777777" w:rsidR="00DA15D7" w:rsidRDefault="00000000">
      <w:pPr>
        <w:pStyle w:val="ListBullet"/>
      </w:pPr>
      <w:r>
        <w:t>Unfriendly (2 points)</w:t>
      </w:r>
    </w:p>
    <w:p w14:paraId="1C18D98B" w14:textId="77777777" w:rsidR="00DA15D7" w:rsidRDefault="00000000">
      <w:pPr>
        <w:pStyle w:val="ListBullet"/>
      </w:pPr>
      <w:r>
        <w:t>Very unfriendly (1 points)</w:t>
      </w:r>
    </w:p>
    <w:p w14:paraId="005E7328" w14:textId="77777777" w:rsidR="00DA15D7" w:rsidRDefault="00000000">
      <w:pPr>
        <w:pStyle w:val="Heading2"/>
      </w:pPr>
      <w:r>
        <w:t>6. How professional is the HR staff in their interactions with employees?</w:t>
      </w:r>
    </w:p>
    <w:p w14:paraId="427467D9" w14:textId="77777777" w:rsidR="00DA15D7" w:rsidRDefault="00000000">
      <w:pPr>
        <w:pStyle w:val="ListBullet"/>
      </w:pPr>
      <w:r>
        <w:t>Very friendly (5 points)</w:t>
      </w:r>
    </w:p>
    <w:p w14:paraId="06C0D105" w14:textId="77777777" w:rsidR="00DA15D7" w:rsidRDefault="00000000">
      <w:pPr>
        <w:pStyle w:val="ListBullet"/>
      </w:pPr>
      <w:r>
        <w:t>Friendly (4 points)</w:t>
      </w:r>
    </w:p>
    <w:p w14:paraId="2E1F5EDF" w14:textId="77777777" w:rsidR="00DA15D7" w:rsidRPr="008E5B73" w:rsidRDefault="00000000">
      <w:pPr>
        <w:pStyle w:val="ListBullet"/>
        <w:rPr>
          <w:u w:val="single"/>
        </w:rPr>
      </w:pPr>
      <w:r w:rsidRPr="008E5B73">
        <w:rPr>
          <w:u w:val="single"/>
        </w:rPr>
        <w:t>Neutral (3 points)</w:t>
      </w:r>
    </w:p>
    <w:p w14:paraId="04875161" w14:textId="77777777" w:rsidR="00DA15D7" w:rsidRDefault="00000000">
      <w:pPr>
        <w:pStyle w:val="ListBullet"/>
      </w:pPr>
      <w:r>
        <w:lastRenderedPageBreak/>
        <w:t>Unfriendly (2 points)</w:t>
      </w:r>
    </w:p>
    <w:p w14:paraId="5649AAD6" w14:textId="77777777" w:rsidR="00DA15D7" w:rsidRDefault="00000000">
      <w:pPr>
        <w:pStyle w:val="ListBullet"/>
      </w:pPr>
      <w:r>
        <w:t>Very unfriendly (1 points)</w:t>
      </w:r>
    </w:p>
    <w:p w14:paraId="632BC136" w14:textId="77777777" w:rsidR="00DA15D7" w:rsidRDefault="00000000">
      <w:pPr>
        <w:pStyle w:val="Heading2"/>
      </w:pPr>
      <w:r>
        <w:t>7. Do you feel that the HR department treats all employees fairly and equally?</w:t>
      </w:r>
    </w:p>
    <w:p w14:paraId="20A01CEB" w14:textId="77777777" w:rsidR="00DA15D7" w:rsidRDefault="00000000">
      <w:pPr>
        <w:pStyle w:val="ListBullet"/>
      </w:pPr>
      <w:r>
        <w:t>Very friendly (5 points)</w:t>
      </w:r>
    </w:p>
    <w:p w14:paraId="39823737" w14:textId="77777777" w:rsidR="00DA15D7" w:rsidRPr="008E5B73" w:rsidRDefault="00000000">
      <w:pPr>
        <w:pStyle w:val="ListBullet"/>
        <w:rPr>
          <w:u w:val="single"/>
        </w:rPr>
      </w:pPr>
      <w:r w:rsidRPr="008E5B73">
        <w:rPr>
          <w:u w:val="single"/>
        </w:rPr>
        <w:t>Friendly (4 points)</w:t>
      </w:r>
    </w:p>
    <w:p w14:paraId="538D1CA2" w14:textId="77777777" w:rsidR="00DA15D7" w:rsidRDefault="00000000">
      <w:pPr>
        <w:pStyle w:val="ListBullet"/>
      </w:pPr>
      <w:r>
        <w:t>Neutral (3 points)</w:t>
      </w:r>
    </w:p>
    <w:p w14:paraId="67906304" w14:textId="77777777" w:rsidR="00DA15D7" w:rsidRDefault="00000000">
      <w:pPr>
        <w:pStyle w:val="ListBullet"/>
      </w:pPr>
      <w:r>
        <w:t>Unfriendly (2 points)</w:t>
      </w:r>
    </w:p>
    <w:p w14:paraId="29338D6F" w14:textId="77777777" w:rsidR="00DA15D7" w:rsidRDefault="00000000">
      <w:pPr>
        <w:pStyle w:val="ListBullet"/>
      </w:pPr>
      <w:r>
        <w:t>Very unfriendly (1 points)</w:t>
      </w:r>
    </w:p>
    <w:p w14:paraId="39C5B444" w14:textId="77777777" w:rsidR="00DA15D7" w:rsidRDefault="00000000">
      <w:pPr>
        <w:pStyle w:val="Heading2"/>
      </w:pPr>
      <w:r>
        <w:t>8. How well does the HR department communicate company policies and updates?</w:t>
      </w:r>
    </w:p>
    <w:p w14:paraId="70A15F7B" w14:textId="77777777" w:rsidR="00DA15D7" w:rsidRDefault="00000000">
      <w:pPr>
        <w:pStyle w:val="ListBullet"/>
      </w:pPr>
      <w:r>
        <w:t>Very friendly (5 points)</w:t>
      </w:r>
    </w:p>
    <w:p w14:paraId="79D8D629" w14:textId="77777777" w:rsidR="00DA15D7" w:rsidRDefault="00000000">
      <w:pPr>
        <w:pStyle w:val="ListBullet"/>
      </w:pPr>
      <w:r>
        <w:t>Friendly (4 points)</w:t>
      </w:r>
    </w:p>
    <w:p w14:paraId="0E9CD311" w14:textId="77777777" w:rsidR="00DA15D7" w:rsidRDefault="00000000">
      <w:pPr>
        <w:pStyle w:val="ListBullet"/>
      </w:pPr>
      <w:r>
        <w:t>Neutral (3 points)</w:t>
      </w:r>
    </w:p>
    <w:p w14:paraId="3159E381" w14:textId="77777777" w:rsidR="00DA15D7" w:rsidRDefault="00000000">
      <w:pPr>
        <w:pStyle w:val="ListBullet"/>
      </w:pPr>
      <w:r>
        <w:t>Unfriendly (2 points)</w:t>
      </w:r>
    </w:p>
    <w:p w14:paraId="6079ABC5" w14:textId="77777777" w:rsidR="00DA15D7" w:rsidRPr="008E5B73" w:rsidRDefault="00000000">
      <w:pPr>
        <w:pStyle w:val="ListBullet"/>
        <w:rPr>
          <w:u w:val="single"/>
        </w:rPr>
      </w:pPr>
      <w:r w:rsidRPr="008E5B73">
        <w:rPr>
          <w:u w:val="single"/>
        </w:rPr>
        <w:t>Very unfriendly (1 points)</w:t>
      </w:r>
    </w:p>
    <w:p w14:paraId="36BF9197" w14:textId="77777777" w:rsidR="00DA15D7" w:rsidRDefault="00000000">
      <w:pPr>
        <w:pStyle w:val="Heading2"/>
      </w:pPr>
      <w:r>
        <w:t>9. How approachable do you find the HR department?</w:t>
      </w:r>
    </w:p>
    <w:p w14:paraId="6E410C58" w14:textId="77777777" w:rsidR="00DA15D7" w:rsidRDefault="00000000">
      <w:pPr>
        <w:pStyle w:val="ListBullet"/>
      </w:pPr>
      <w:r>
        <w:t>Very friendly (5 points)</w:t>
      </w:r>
    </w:p>
    <w:p w14:paraId="5083788A" w14:textId="77777777" w:rsidR="00DA15D7" w:rsidRPr="008E5B73" w:rsidRDefault="00000000">
      <w:pPr>
        <w:pStyle w:val="ListBullet"/>
        <w:rPr>
          <w:u w:val="single"/>
        </w:rPr>
      </w:pPr>
      <w:r w:rsidRPr="008E5B73">
        <w:rPr>
          <w:u w:val="single"/>
        </w:rPr>
        <w:t>Friendly (4 points)</w:t>
      </w:r>
    </w:p>
    <w:p w14:paraId="5EB4279D" w14:textId="77777777" w:rsidR="00DA15D7" w:rsidRDefault="00000000">
      <w:pPr>
        <w:pStyle w:val="ListBullet"/>
      </w:pPr>
      <w:r>
        <w:t>Neutral (3 points)</w:t>
      </w:r>
    </w:p>
    <w:p w14:paraId="406097F0" w14:textId="77777777" w:rsidR="00DA15D7" w:rsidRDefault="00000000">
      <w:pPr>
        <w:pStyle w:val="ListBullet"/>
      </w:pPr>
      <w:r>
        <w:t>Unfriendly (2 points)</w:t>
      </w:r>
    </w:p>
    <w:p w14:paraId="54B1AD39" w14:textId="77777777" w:rsidR="00DA15D7" w:rsidRDefault="00000000">
      <w:pPr>
        <w:pStyle w:val="ListBullet"/>
      </w:pPr>
      <w:r>
        <w:t>Very unfriendly (1 points)</w:t>
      </w:r>
    </w:p>
    <w:p w14:paraId="3F4F5825" w14:textId="77777777" w:rsidR="00DA15D7" w:rsidRDefault="00000000">
      <w:pPr>
        <w:pStyle w:val="Heading2"/>
      </w:pPr>
      <w:r>
        <w:t>10. Please provide any additional comments or suggestions for improving the HR department:</w:t>
      </w:r>
    </w:p>
    <w:p w14:paraId="791CD86E" w14:textId="7FAFDCA9" w:rsidR="008E5B73" w:rsidRPr="008E5B73" w:rsidRDefault="008E5B73" w:rsidP="008E5B73">
      <w:r w:rsidRPr="008E5B73">
        <w:t>To enhance the effectiveness of the HR department, it would be beneficial for them to improve communication regarding task assignments and work-time policies. Ensuring tasks are well-coordinated to avoid overlaps can significantly improve workflow. Additionally, the HR department should address workplace issues more promptly. Providing essential amenities like a refrigerator, especially during summer, and maintaining a comfortable work environment with adequate air conditioning and other facilities are crucial for creating a more relaxed and productive workplace.</w:t>
      </w:r>
    </w:p>
    <w:sectPr w:rsidR="008E5B73" w:rsidRPr="008E5B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318821">
    <w:abstractNumId w:val="8"/>
  </w:num>
  <w:num w:numId="2" w16cid:durableId="314073816">
    <w:abstractNumId w:val="6"/>
  </w:num>
  <w:num w:numId="3" w16cid:durableId="471144367">
    <w:abstractNumId w:val="5"/>
  </w:num>
  <w:num w:numId="4" w16cid:durableId="1979452941">
    <w:abstractNumId w:val="4"/>
  </w:num>
  <w:num w:numId="5" w16cid:durableId="470900629">
    <w:abstractNumId w:val="7"/>
  </w:num>
  <w:num w:numId="6" w16cid:durableId="1839037728">
    <w:abstractNumId w:val="3"/>
  </w:num>
  <w:num w:numId="7" w16cid:durableId="539128065">
    <w:abstractNumId w:val="2"/>
  </w:num>
  <w:num w:numId="8" w16cid:durableId="1257397097">
    <w:abstractNumId w:val="1"/>
  </w:num>
  <w:num w:numId="9" w16cid:durableId="199474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5B73"/>
    <w:rsid w:val="00A33B56"/>
    <w:rsid w:val="00AA1D8D"/>
    <w:rsid w:val="00B47730"/>
    <w:rsid w:val="00CB0664"/>
    <w:rsid w:val="00DA15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060751"/>
  <w14:defaultImageDpi w14:val="300"/>
  <w15:docId w15:val="{100BA670-B105-43E5-B872-95C44511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1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sina srud</cp:lastModifiedBy>
  <cp:revision>2</cp:revision>
  <dcterms:created xsi:type="dcterms:W3CDTF">2013-12-23T23:15:00Z</dcterms:created>
  <dcterms:modified xsi:type="dcterms:W3CDTF">2024-06-13T13:41:00Z</dcterms:modified>
  <cp:category/>
</cp:coreProperties>
</file>